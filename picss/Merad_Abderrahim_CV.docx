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Merad Abderrahim</w:t>
      </w:r>
    </w:p>
    <w:p>
      <w:r>
        <w:t>Batna, Algeria</w:t>
        <w:br/>
        <w:t>Phone: +213 791 071 819</w:t>
        <w:br/>
        <w:t>Email: abderrahim.merad.22@gmail.com</w:t>
      </w:r>
    </w:p>
    <w:p>
      <w:pPr>
        <w:pStyle w:val="Heading1"/>
      </w:pPr>
      <w:r>
        <w:t>Professional Summary</w:t>
      </w:r>
    </w:p>
    <w:p>
      <w:r>
        <w:t>Aeronautic Engineer with hands-on experience in airport operations, research-lab environments, and multimedia design. Native Arabic speaker, certified in English, and basic in French. Strong technical design, rapid-prototyping, and research-support skills, with proven ability to collaborate in multicultural teams.</w:t>
      </w:r>
    </w:p>
    <w:p>
      <w:pPr>
        <w:pStyle w:val="Heading1"/>
      </w:pPr>
      <w:r>
        <w:t>Education</w:t>
      </w:r>
    </w:p>
    <w:p>
      <w:r>
        <w:rPr>
          <w:b/>
        </w:rPr>
        <w:t>Master of Science in Aeronautical Engineering</w:t>
      </w:r>
      <w:r>
        <w:br/>
        <w:t>Université Batna 2, Batna, Algeria</w:t>
        <w:br/>
        <w:t>2023 – 2025</w:t>
      </w:r>
    </w:p>
    <w:p>
      <w:r>
        <w:rPr>
          <w:b/>
        </w:rPr>
        <w:t>Licence in Aeronautical Engineering</w:t>
      </w:r>
      <w:r>
        <w:br/>
        <w:t>Université Batna 2, Batna, Algeria</w:t>
        <w:br/>
        <w:t>2020 – 2022</w:t>
      </w:r>
    </w:p>
    <w:p>
      <w:r>
        <w:rPr>
          <w:b/>
        </w:rPr>
        <w:t>Baccalauréat</w:t>
      </w:r>
      <w:r>
        <w:br/>
        <w:t>Lycée Mustafa Ibn Meziane, RTE Tazoulte, Batna, Algeria</w:t>
        <w:br/>
        <w:t>2019 – 2020</w:t>
      </w:r>
    </w:p>
    <w:p>
      <w:r>
        <w:rPr>
          <w:b/>
        </w:rPr>
        <w:t>English Language Diploma (B1)</w:t>
      </w:r>
      <w:r>
        <w:br/>
        <w:t>Al Bayan Institute, Batna, Algeria</w:t>
        <w:br/>
        <w:t>2023</w:t>
      </w:r>
    </w:p>
    <w:p>
      <w:pPr>
        <w:pStyle w:val="Heading1"/>
      </w:pPr>
      <w:r>
        <w:t>Professional Experience</w:t>
      </w:r>
    </w:p>
    <w:p>
      <w:r>
        <w:rPr>
          <w:b/>
        </w:rPr>
        <w:t>Internship</w:t>
      </w:r>
      <w:r>
        <w:br/>
        <w:t>Mostéfa Ben Boulaïd Airport, Batna, Algeria</w:t>
        <w:br/>
        <w:t>2023 – 2024</w:t>
      </w:r>
    </w:p>
    <w:p>
      <w:pPr>
        <w:pStyle w:val="ListBullet"/>
      </w:pPr>
      <w:r>
        <w:t>Visited and observed operations in the Navigation Control Center, Fuel Station, ENNA facilities, Meteorology Office, Maintenance Hangar, Energy Management Section, and Warehouse.</w:t>
      </w:r>
    </w:p>
    <w:p>
      <w:r>
        <w:rPr>
          <w:b/>
        </w:rPr>
        <w:t>Internship</w:t>
      </w:r>
      <w:r>
        <w:br/>
        <w:t>MSN Laboratory, Batna, Algeria</w:t>
        <w:br/>
        <w:t>2023 – 2024</w:t>
      </w:r>
    </w:p>
    <w:p>
      <w:pPr>
        <w:pStyle w:val="ListBullet"/>
      </w:pPr>
      <w:r>
        <w:t>Supported aerodynamic research by preparing scale models and assisting with wind-tunnel experiments.</w:t>
      </w:r>
    </w:p>
    <w:p>
      <w:pPr>
        <w:pStyle w:val="ListBullet"/>
      </w:pPr>
      <w:r>
        <w:t>Collected and processed test data using MATLAB and Excel; drafted technical summaries in English.</w:t>
      </w:r>
    </w:p>
    <w:p>
      <w:pPr>
        <w:pStyle w:val="ListBullet"/>
      </w:pPr>
      <w:r>
        <w:t>Collaborated on design iterations and maintained lab safety protocols.</w:t>
      </w:r>
    </w:p>
    <w:p>
      <w:pPr>
        <w:pStyle w:val="ListBullet"/>
      </w:pPr>
      <w:r>
        <w:t>Operated a 3D printer for rapid prototype fabrication and conducted traction testing using a press machine.</w:t>
      </w:r>
    </w:p>
    <w:p>
      <w:r>
        <w:rPr>
          <w:b/>
        </w:rPr>
        <w:t>Designer &amp; Video Editor</w:t>
      </w:r>
      <w:r>
        <w:br/>
        <w:t>GPS Traxy, Batna, Algeria</w:t>
        <w:br/>
        <w:t>2022 – 2023</w:t>
      </w:r>
    </w:p>
    <w:p>
      <w:pPr>
        <w:pStyle w:val="Heading1"/>
      </w:pPr>
      <w:r>
        <w:t>Technical Skills</w:t>
      </w:r>
    </w:p>
    <w:p>
      <w:r>
        <w:rPr>
          <w:b/>
        </w:rPr>
        <w:t xml:space="preserve">Engineering Tools: </w:t>
      </w:r>
      <w:r>
        <w:t>SolidWorks, ANSYS, MATLAB/Simulink, nTop, Blender</w:t>
      </w:r>
    </w:p>
    <w:p>
      <w:r>
        <w:rPr>
          <w:b/>
        </w:rPr>
        <w:t xml:space="preserve">Design &amp; Editing: </w:t>
      </w:r>
      <w:r>
        <w:t>Adobe Illustrator, Photoshop, Premiere Pro, After Effects</w:t>
      </w:r>
    </w:p>
    <w:p>
      <w:r>
        <w:rPr>
          <w:b/>
        </w:rPr>
        <w:t xml:space="preserve">3D Software &amp; Fabrication: </w:t>
      </w:r>
      <w:r>
        <w:t>AutoCAD, 3ds Max; 3D printing &amp; press-machine testing</w:t>
      </w:r>
    </w:p>
    <w:p>
      <w:r>
        <w:rPr>
          <w:b/>
        </w:rPr>
        <w:t xml:space="preserve">Data &amp; Office: </w:t>
      </w:r>
      <w:r>
        <w:t>Google Workspace, Excel</w:t>
      </w:r>
    </w:p>
    <w:p>
      <w:pPr>
        <w:pStyle w:val="Heading1"/>
      </w:pPr>
      <w:r>
        <w:t>Languages</w:t>
      </w:r>
    </w:p>
    <w:p>
      <w:r>
        <w:rPr>
          <w:b/>
        </w:rPr>
        <w:t xml:space="preserve">Arabic: </w:t>
      </w:r>
      <w:r>
        <w:t>Native</w:t>
      </w:r>
    </w:p>
    <w:p>
      <w:r>
        <w:rPr>
          <w:b/>
        </w:rPr>
        <w:t xml:space="preserve">English: </w:t>
      </w:r>
      <w:r>
        <w:t>Advanced (B1 diploma)</w:t>
      </w:r>
    </w:p>
    <w:p>
      <w:r>
        <w:rPr>
          <w:b/>
        </w:rPr>
        <w:t xml:space="preserve">French: </w:t>
      </w:r>
      <w:r>
        <w:t>Basic (oral &amp; reading comprehension)</w:t>
      </w:r>
    </w:p>
    <w:p>
      <w:pPr>
        <w:pStyle w:val="Heading1"/>
      </w:pPr>
      <w:r>
        <w:t>Additional Information</w:t>
      </w:r>
    </w:p>
    <w:p>
      <w:r>
        <w:t>• Willing to relocate and travel for project assignments.</w:t>
        <w:br/>
        <w:t>• Strong communicator with cross-cultural teamwork experience.</w:t>
        <w:br/>
        <w:t>• Proficient with rapid-prototyping and 3D modeling technologies.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